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Fragment 1</w:t>
      </w:r>
    </w:p>
    <w:p>
      <w:r>
        <w:t>**Contexto General de la Aplicación** La aplicación es un **simulador empresarial académico** llamado **"DECISIONES GERENCIALES"**, diseñado para que los estudiantes asuman el rol de CEO en una empresa manufacturera ficticia llamada **UNI-COL**. El objetivo es reforzar conocimientos empresariales permitiendo que hasta 10 estudiantes o grupos compitan para mejorar el desempeño de la empresa frente a la competencia durante un **año fiscal dividido en 12 meses**. **Principales Módulos y Funcionalidades:** 1. **Autenticación y Gestión de Usuarios** 2. **Panel de Control Principal:** - Visualización de **KPIs clave** como ventas, producción y rentabilidad. - Menú interactivo para navegar entre secciones y subsecciones. - Sistema de notificaciones para alertar sobre eventos importantes y decisiones pendientes. 3. **Gestión de Empresa:** - **Información de Mercado:** Tabla dinámica y gráficos que muestran detalles de productos, permitiendo ajustar precios y producción. - **Objetivos Empresariales:** Seguimiento del margen de utilidad, ingresos y costos, comparando objetivos con resultados reales. 4. **Gestión Financiera:** - **Estados Financieros Interactivos:** - **Balance General:** Visualización de activos, pasivos y patrimonio. - **Estado de Resultados:** Ingresos, costos y utilidad neta. - **Gestión de Activos y Pasivos:** Control de caja, bancos, cuentas por pagar y cobrar. - **Sistema de Créditos Bancarios:** Solicitud y gestión de préstamos con calculadora de cuotas. - **Flujo de Caja y Proyecciones:** Gráficos interactivos que muestran proyecciones financieras. - **Presupuestos y Análisis Financiero:** Herramientas para calcular el punto de equilibrio y comparar presupuestos con resultados reales. 5. **Recursos Humanos:** - **Gestión de Nómina:** Cálculo y ajuste de salarios, bonificaciones y comisiones. - **Contratación y Despido de Personal:** Formularios para agregar o remover empleados con cálculo de costos asociados. - **Visualización de Estructura Organizacional:** Organigrama interactivo editable. - **Simulación de Impacto en Productividad:** Análisis de cómo los cambios en personal afectan la eficiencia. - **Historial de Cambios en Personal:** Registro detallado de todas las acciones de recursos humanos. 6. **Producción e Inventarios:** - **Control de Capacidad de Producción:** Monitoreo del estado y mantenimiento de máquinas. - **Planificación de Producción:** Herramientas para programar la producción según capacidad y demanda. - **Gestión de Inventarios:** Control de stock de productos y materias primas con alertas. - **Control de Capacidad de Almacenamiento:** Gestión del espacio de almacenamiento y alquiler de espacio adicional si es necesario. 7. **Gestión de Costos y Precios:** - **Ajuste de Precios por Producto:** Modificación de precios con estimaciones de demanda y rentabilidad. - **Gestión de Proveedores y Costos de Materias Primas:** Selección y comparación de proveedores para optimizar costos. - **Control de Gastos Fijos:** Monitoreo y ajuste de gastos operativos. - **Simulación del Impacto en la Rentabilidad:** Herramientas para visualizar cómo cambios en costos y precios afectan las ganancias. - **Análisis de Costos Totales y Margen de Utilidad:** Desglose detallado de costos y utilidades por producto. 8. **Estrategias de Venta y Marketing:** - **Gestión de Créditos a Clientes:** Ofrecimiento de opciones de crédito y análisis del impacto en ventas y flujo de caja. - **Participación en Ventas Fijas Garantizadas:** Establecimiento de contratos de venta con ingresos asegurados. - **Sistema de Licitaciones Públicas:** Participación en procesos de licitación para ampliar ventas. - **Inversión en Publicidad y Marketing:** Configuración y análisis de campañas promocionales. - **Negociación de Alianzas Empresariales:** Colaboraciones estratégicas para mejorar ventas o reducir costos. 9. **Informes y Análisis:** - **Rendimiento Mensual:** Dashboard con gráficos y tablas de desempeño financiero y operativo. - **Análisis Comparativo con Competidores:** Comparación de KPIs y posición en el mercado. -</w:t>
      </w:r>
    </w:p>
    <w:p>
      <w:r>
        <w:t>----------------------------------------</w:t>
      </w:r>
    </w:p>
    <w:p>
      <w:pPr>
        <w:pStyle w:val="Heading1"/>
      </w:pPr>
      <w:r>
        <w:t>Fragment 2</w:t>
      </w:r>
    </w:p>
    <w:p>
      <w:r>
        <w:t>**Análisis de Datos y Herramientas Interactivas:** Filtros y gráficos personalizados para un análisis detallado. - **Exportación y Compartición de Informes:** Generación de informes en PDF o Excel. - **Evaluación de Desempeño y Ranking:** Visualización del ranking y progreso histórico del estudiante. 10. **Módulo de Administración (para Tutores):** - **Simulación Temporal:** Control del avance del tiempo en el simulador, con opciones para pausar o ajustar períodos. - **Evaluación y Ranking:** Dashboard con el rendimiento de todos los estudiantes y equipos. - **Historial de Decisiones:** Acceso al registro completo de acciones tomadas por los estudiantes para evaluación y retroalimentación. **Objetivos Clave:** - Proporcionar una **experiencia educativa integral**, simulando la gestión de una empresa real. - Fomentar el **pensamiento estratégico** y la toma de decisiones informadas en entornos cambiantes. - Facilitar a los estudiantes la comprensión del **impacto interconectado** de sus decisiones en todas las áreas funcionales de una empresa. - Ofrecer a los tutores herramientas para **supervisar, evaluar y guiar** el aprendizaje de los estudiantes. La aplicación está diseñada para ser **intuitiva y accesible**, con interfaces gráficas que facilitan la interacción y el análisis de datos. Al simular escenarios realistas, los estudiantes pueden experimentar las consecuencias de sus decisiones, preparándolos para desafíos empresariales del mundo real.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